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</w:t>
      </w:r>
    </w:p>
    <w:p>
      <w:r>
        <w:t>Category: aa</w:t>
      </w:r>
    </w:p>
    <w:p>
      <w:r>
        <w:t>Status: published</w:t>
      </w:r>
    </w:p>
    <w:p>
      <w:r>
        <w:t>Meta Description: f</w:t>
      </w:r>
    </w:p>
    <w:p>
      <w:r>
        <w:br/>
        <w:t>Content: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