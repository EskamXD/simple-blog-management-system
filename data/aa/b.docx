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</w:t>
      </w:r>
    </w:p>
    <w:p>
      <w:r>
        <w:t>Category: aa</w:t>
      </w:r>
    </w:p>
    <w:p>
      <w:r>
        <w:t>Status: draft</w:t>
      </w:r>
    </w:p>
    <w:p>
      <w:r>
        <w:t>Meta Description: b</w:t>
      </w:r>
    </w:p>
    <w:p>
      <w:r>
        <w:br/>
        <w:t>Content:</w:t>
      </w:r>
    </w:p>
    <w:p>
      <w: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